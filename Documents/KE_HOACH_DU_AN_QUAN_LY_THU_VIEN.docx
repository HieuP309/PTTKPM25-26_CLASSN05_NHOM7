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KẾ HOẠCH DỰ ÁN QUẢN LÝ THƯ VIỆN</w:t>
      </w:r>
    </w:p>
    <w:p>
      <w:pPr>
        <w:pStyle w:val="Heading1"/>
      </w:pPr>
      <w:r>
        <w:t>1. Thông tin chung</w:t>
      </w:r>
    </w:p>
    <w:p>
      <w:r>
        <w:t>- Tên dự án: Quản Lý Thư Viện</w:t>
        <w:br/>
        <w:t>- Mục tiêu: Xây dựng phần mềm hỗ trợ quản lý sách, độc giả và hoạt động mượn – trả sách, giúp tối ưu hóa quy trình quản lý trong thư viện.</w:t>
        <w:br/>
        <w:t>- Thành viên nhóm:</w:t>
        <w:br/>
        <w:t xml:space="preserve">  + Đào Bá Phương Ninh</w:t>
        <w:br/>
        <w:t xml:space="preserve">  + Nguyễn Trí Chung</w:t>
        <w:br/>
        <w:t xml:space="preserve">  + Phạm Văn Hoàn</w:t>
        <w:br/>
        <w:t xml:space="preserve">  + Nguyễn Văn Hiếu</w:t>
        <w:br/>
        <w:t xml:space="preserve">  + Nguyễn Ngọc An</w:t>
      </w:r>
    </w:p>
    <w:p>
      <w:pPr>
        <w:pStyle w:val="Heading1"/>
      </w:pPr>
      <w:r>
        <w:t>2. Phạm vi dự án</w:t>
      </w:r>
    </w:p>
    <w:p>
      <w:r>
        <w:t>- Quản lý sách: Thêm, sửa, xóa, tìm kiếm sách.</w:t>
        <w:br/>
        <w:t>- Quản lý độc giả: Lưu trữ thông tin, liên hệ.</w:t>
        <w:br/>
        <w:t>- Quản lý mượn/trả: Theo dõi trạng thái sách, lịch sử mượn trả.</w:t>
        <w:br/>
        <w:t>- Thống kê: Số lượng sách, số lượt mượn, tình trạng sách.</w:t>
        <w:br/>
        <w:t>- Giao diện: Giao diện dòng lệnh (CLI) đơn giản, dễ sử dụng.</w:t>
      </w:r>
    </w:p>
    <w:p>
      <w:pPr>
        <w:pStyle w:val="Heading1"/>
      </w:pPr>
      <w:r>
        <w:t>3. Công nghệ sử dụng</w:t>
      </w:r>
    </w:p>
    <w:p>
      <w:r>
        <w:t>- Ngôn ngữ lập trình: Java</w:t>
        <w:br/>
        <w:t>- IDE: NetBeans / IntelliJ IDEA / VS Code</w:t>
        <w:br/>
        <w:t>- Quản lý mã nguồn: Git &amp; GitHub</w:t>
      </w:r>
    </w:p>
    <w:p>
      <w:pPr>
        <w:pStyle w:val="Heading1"/>
      </w:pPr>
      <w:r>
        <w:t>4. Tiến độ dự án (Dự kiến)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Thời gian</w:t>
            </w:r>
          </w:p>
        </w:tc>
        <w:tc>
          <w:tcPr>
            <w:tcW w:type="dxa" w:w="2880"/>
          </w:tcPr>
          <w:p>
            <w:r>
              <w:t>Công việc</w:t>
            </w:r>
          </w:p>
        </w:tc>
        <w:tc>
          <w:tcPr>
            <w:tcW w:type="dxa" w:w="2880"/>
          </w:tcPr>
          <w:p>
            <w:r>
              <w:t>Người phụ trách</w:t>
            </w:r>
          </w:p>
        </w:tc>
      </w:tr>
      <w:tr>
        <w:tc>
          <w:tcPr>
            <w:tcW w:type="dxa" w:w="2880"/>
          </w:tcPr>
          <w:p>
            <w:r>
              <w:t>Tuần 1</w:t>
            </w:r>
          </w:p>
        </w:tc>
        <w:tc>
          <w:tcPr>
            <w:tcW w:type="dxa" w:w="2880"/>
          </w:tcPr>
          <w:p>
            <w:r>
              <w:t>Phân tích yêu cầu, thiết kế hệ thống</w:t>
            </w:r>
          </w:p>
        </w:tc>
        <w:tc>
          <w:tcPr>
            <w:tcW w:type="dxa" w:w="2880"/>
          </w:tcPr>
          <w:p>
            <w:r>
              <w:t>Cả nhóm</w:t>
            </w:r>
          </w:p>
        </w:tc>
      </w:tr>
      <w:tr>
        <w:tc>
          <w:tcPr>
            <w:tcW w:type="dxa" w:w="2880"/>
          </w:tcPr>
          <w:p>
            <w:r>
              <w:t>Tuần 2</w:t>
            </w:r>
          </w:p>
        </w:tc>
        <w:tc>
          <w:tcPr>
            <w:tcW w:type="dxa" w:w="2880"/>
          </w:tcPr>
          <w:p>
            <w:r>
              <w:t>Xây dựng các chức năng quản lý sách</w:t>
            </w:r>
          </w:p>
        </w:tc>
        <w:tc>
          <w:tcPr>
            <w:tcW w:type="dxa" w:w="2880"/>
          </w:tcPr>
          <w:p>
            <w:r>
              <w:t>Ninh, Chung</w:t>
            </w:r>
          </w:p>
        </w:tc>
      </w:tr>
      <w:tr>
        <w:tc>
          <w:tcPr>
            <w:tcW w:type="dxa" w:w="2880"/>
          </w:tcPr>
          <w:p>
            <w:r>
              <w:t>Tuần 3</w:t>
            </w:r>
          </w:p>
        </w:tc>
        <w:tc>
          <w:tcPr>
            <w:tcW w:type="dxa" w:w="2880"/>
          </w:tcPr>
          <w:p>
            <w:r>
              <w:t>Xây dựng chức năng quản lý độc giả</w:t>
            </w:r>
          </w:p>
        </w:tc>
        <w:tc>
          <w:tcPr>
            <w:tcW w:type="dxa" w:w="2880"/>
          </w:tcPr>
          <w:p>
            <w:r>
              <w:t>Hoàn, Hiếu</w:t>
            </w:r>
          </w:p>
        </w:tc>
      </w:tr>
      <w:tr>
        <w:tc>
          <w:tcPr>
            <w:tcW w:type="dxa" w:w="2880"/>
          </w:tcPr>
          <w:p>
            <w:r>
              <w:t>Tuần 4</w:t>
            </w:r>
          </w:p>
        </w:tc>
        <w:tc>
          <w:tcPr>
            <w:tcW w:type="dxa" w:w="2880"/>
          </w:tcPr>
          <w:p>
            <w:r>
              <w:t>Chức năng mượn/trả sách, thống kê</w:t>
            </w:r>
          </w:p>
        </w:tc>
        <w:tc>
          <w:tcPr>
            <w:tcW w:type="dxa" w:w="2880"/>
          </w:tcPr>
          <w:p>
            <w:r>
              <w:t>An, Chung</w:t>
            </w:r>
          </w:p>
        </w:tc>
      </w:tr>
      <w:tr>
        <w:tc>
          <w:tcPr>
            <w:tcW w:type="dxa" w:w="2880"/>
          </w:tcPr>
          <w:p>
            <w:r>
              <w:t>Tuần 5</w:t>
            </w:r>
          </w:p>
        </w:tc>
        <w:tc>
          <w:tcPr>
            <w:tcW w:type="dxa" w:w="2880"/>
          </w:tcPr>
          <w:p>
            <w:r>
              <w:t>Tích hợp, kiểm thử, sửa lỗi</w:t>
            </w:r>
          </w:p>
        </w:tc>
        <w:tc>
          <w:tcPr>
            <w:tcW w:type="dxa" w:w="2880"/>
          </w:tcPr>
          <w:p>
            <w:r>
              <w:t>Cả nhóm</w:t>
            </w:r>
          </w:p>
        </w:tc>
      </w:tr>
      <w:tr>
        <w:tc>
          <w:tcPr>
            <w:tcW w:type="dxa" w:w="2880"/>
          </w:tcPr>
          <w:p>
            <w:r>
              <w:t>Tuần 6</w:t>
            </w:r>
          </w:p>
        </w:tc>
        <w:tc>
          <w:tcPr>
            <w:tcW w:type="dxa" w:w="2880"/>
          </w:tcPr>
          <w:p>
            <w:r>
              <w:t>Hoàn thiện báo cáo, nộp sản phẩm</w:t>
            </w:r>
          </w:p>
        </w:tc>
        <w:tc>
          <w:tcPr>
            <w:tcW w:type="dxa" w:w="2880"/>
          </w:tcPr>
          <w:p>
            <w:r>
              <w:t>Cả nhóm</w:t>
            </w:r>
          </w:p>
        </w:tc>
      </w:tr>
    </w:tbl>
    <w:p>
      <w:pPr>
        <w:pStyle w:val="Heading1"/>
      </w:pPr>
      <w:r>
        <w:t>5. Quản lý &amp; phân công công việc</w:t>
      </w:r>
    </w:p>
    <w:p>
      <w:r>
        <w:t>- Sử dụng GitHub để quản lý mã nguồn.</w:t>
        <w:br/>
        <w:t>- Mỗi thành viên làm việc trên nhánh riêng, sau đó merge vào nhánh chính (main).</w:t>
        <w:br/>
        <w:t>- Thảo luận qua nhóm chat và họp online hàng tuần.</w:t>
      </w:r>
    </w:p>
    <w:p>
      <w:pPr>
        <w:pStyle w:val="Heading1"/>
      </w:pPr>
      <w:r>
        <w:t>6. Kết quả mong đợi</w:t>
      </w:r>
    </w:p>
    <w:p>
      <w:r>
        <w:t>- Phần mềm hoàn chỉnh đáp ứng các yêu cầu đã đặt ra.</w:t>
        <w:br/>
        <w:t>- Code sạch, dễ bảo trì.</w:t>
        <w:br/>
        <w:t>- Báo cáo và tài liệu dự án đầy đủ.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